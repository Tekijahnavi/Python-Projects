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75F22E" w14:textId="1C88E62F" w:rsidR="006D738D" w:rsidRDefault="008D4A31">
      <w:pPr>
        <w:pStyle w:val="Title"/>
      </w:pPr>
      <w:r>
        <w:t xml:space="preserve">Iris </w:t>
      </w:r>
      <w:r w:rsidR="00000000">
        <w:t>Data Visualization Project</w:t>
      </w:r>
    </w:p>
    <w:p w14:paraId="54D8CD44" w14:textId="77777777" w:rsidR="006D738D" w:rsidRDefault="00000000">
      <w:pPr>
        <w:pStyle w:val="Heading1"/>
      </w:pPr>
      <w:r>
        <w:t>1. Introduction</w:t>
      </w:r>
    </w:p>
    <w:p w14:paraId="1C477B9A" w14:textId="77777777" w:rsidR="006D738D" w:rsidRDefault="00000000">
      <w:r>
        <w:t>This project demonstrates data visualization techniques using Python. Various types of plots are created to gain insights from the dataset, and popular libraries like Matplotlib and Seaborn are used.</w:t>
      </w:r>
    </w:p>
    <w:p w14:paraId="7D5D8AE0" w14:textId="77777777" w:rsidR="006D738D" w:rsidRDefault="00000000">
      <w:pPr>
        <w:pStyle w:val="Heading1"/>
      </w:pPr>
      <w:r>
        <w:t>2. Tools and Libraries Used</w:t>
      </w:r>
    </w:p>
    <w:p w14:paraId="08A59B9B" w14:textId="77777777" w:rsidR="006D738D" w:rsidRDefault="00000000">
      <w:r>
        <w:t>- Python</w:t>
      </w:r>
      <w:r>
        <w:br/>
        <w:t>- Pandas</w:t>
      </w:r>
      <w:r>
        <w:br/>
        <w:t>- Matplotlib</w:t>
      </w:r>
      <w:r>
        <w:br/>
        <w:t>- Seaborn</w:t>
      </w:r>
      <w:r>
        <w:br/>
        <w:t>- Jupyter Notebook</w:t>
      </w:r>
    </w:p>
    <w:p w14:paraId="544F2FE5" w14:textId="77777777" w:rsidR="006D738D" w:rsidRDefault="00000000">
      <w:pPr>
        <w:pStyle w:val="Heading1"/>
      </w:pPr>
      <w:r>
        <w:t>3. Code and Visualizations</w:t>
      </w:r>
    </w:p>
    <w:p w14:paraId="7CED52EF" w14:textId="77777777" w:rsidR="006D738D" w:rsidRDefault="00000000">
      <w:pPr>
        <w:pStyle w:val="IntenseQuote"/>
      </w:pPr>
      <w:r>
        <w:t>Code:</w:t>
      </w:r>
    </w:p>
    <w:p w14:paraId="3793867F" w14:textId="77777777" w:rsidR="006D738D" w:rsidRDefault="00000000">
      <w:r>
        <w:t xml:space="preserve"># import Libraries </w:t>
      </w:r>
      <w:r>
        <w:br/>
        <w:t>import pandas as pd</w:t>
      </w:r>
      <w:r>
        <w:br/>
        <w:t>import numpy as np</w:t>
      </w:r>
      <w:r>
        <w:br/>
        <w:t>import matplotlib.pyplot as plt</w:t>
      </w:r>
      <w:r>
        <w:br/>
        <w:t>import seaborn as sns</w:t>
      </w:r>
      <w:r>
        <w:br/>
        <w:t>sns.set_palette('husl')</w:t>
      </w:r>
      <w:r>
        <w:br/>
        <w:t>import warnings</w:t>
      </w:r>
      <w:r>
        <w:br/>
        <w:t>import math</w:t>
      </w:r>
    </w:p>
    <w:p w14:paraId="319B90BA" w14:textId="77777777" w:rsidR="006D738D" w:rsidRDefault="00000000">
      <w:pPr>
        <w:pStyle w:val="IntenseQuote"/>
      </w:pPr>
      <w:r>
        <w:t>Code:</w:t>
      </w:r>
    </w:p>
    <w:p w14:paraId="380BFA33" w14:textId="77777777" w:rsidR="006D738D" w:rsidRDefault="00000000">
      <w:r>
        <w:t>#Read data from csv</w:t>
      </w:r>
      <w:r>
        <w:br/>
        <w:t>iris_data= pd.read_csv("C:\\Users\\jahna\\OneDrive\\Desktop\\Data Visualization\\IRIS - IRIS.csv")</w:t>
      </w:r>
      <w:r>
        <w:br/>
      </w:r>
      <w:r>
        <w:br/>
        <w:t>#show top 10 rows</w:t>
      </w:r>
      <w:r>
        <w:br/>
        <w:t>iris_data.head(10)</w:t>
      </w:r>
    </w:p>
    <w:p w14:paraId="3E8A4D12" w14:textId="77777777" w:rsidR="006D738D" w:rsidRDefault="00000000">
      <w:pPr>
        <w:pStyle w:val="IntenseQuote"/>
      </w:pPr>
      <w:r>
        <w:t>Code:</w:t>
      </w:r>
    </w:p>
    <w:p w14:paraId="5ABB7D82" w14:textId="77777777" w:rsidR="006D738D" w:rsidRDefault="00000000">
      <w:r>
        <w:lastRenderedPageBreak/>
        <w:t>#Get detailed information of data</w:t>
      </w:r>
      <w:r>
        <w:br/>
        <w:t>iris_data.info()</w:t>
      </w:r>
    </w:p>
    <w:p w14:paraId="65CAD97D" w14:textId="77777777" w:rsidR="006D738D" w:rsidRDefault="00000000">
      <w:pPr>
        <w:pStyle w:val="IntenseQuote"/>
      </w:pPr>
      <w:r>
        <w:t>Code:</w:t>
      </w:r>
    </w:p>
    <w:p w14:paraId="32067484" w14:textId="77777777" w:rsidR="006D738D" w:rsidRDefault="00000000">
      <w:r>
        <w:t>#Shape of data, No of columns</w:t>
      </w:r>
      <w:r>
        <w:br/>
        <w:t>iris_data.shape[1]</w:t>
      </w:r>
    </w:p>
    <w:p w14:paraId="3CB0B934" w14:textId="77777777" w:rsidR="006D738D" w:rsidRDefault="00000000">
      <w:pPr>
        <w:pStyle w:val="IntenseQuote"/>
      </w:pPr>
      <w:r>
        <w:t>Code:</w:t>
      </w:r>
    </w:p>
    <w:p w14:paraId="62BDE425" w14:textId="77777777" w:rsidR="006D738D" w:rsidRDefault="00000000">
      <w:r>
        <w:t>#No of rows in the data</w:t>
      </w:r>
      <w:r>
        <w:br/>
        <w:t>iris_data.shape[0]</w:t>
      </w:r>
    </w:p>
    <w:p w14:paraId="29E63AA1" w14:textId="77777777" w:rsidR="006D738D" w:rsidRDefault="00000000">
      <w:pPr>
        <w:pStyle w:val="IntenseQuote"/>
      </w:pPr>
      <w:r>
        <w:t>Code:</w:t>
      </w:r>
    </w:p>
    <w:p w14:paraId="00640E81" w14:textId="77777777" w:rsidR="006D738D" w:rsidRDefault="00000000">
      <w:r>
        <w:t># No of rows and columns</w:t>
      </w:r>
      <w:r>
        <w:br/>
        <w:t>iris_data.shape</w:t>
      </w:r>
    </w:p>
    <w:p w14:paraId="198D2071" w14:textId="77777777" w:rsidR="006D738D" w:rsidRDefault="00000000">
      <w:pPr>
        <w:pStyle w:val="IntenseQuote"/>
      </w:pPr>
      <w:r>
        <w:t>Code:</w:t>
      </w:r>
    </w:p>
    <w:p w14:paraId="56223DA8" w14:textId="77777777" w:rsidR="006D738D" w:rsidRDefault="00000000">
      <w:r>
        <w:t>iris_data.species.unique()</w:t>
      </w:r>
    </w:p>
    <w:p w14:paraId="7AA43D7C" w14:textId="77777777" w:rsidR="006D738D" w:rsidRDefault="00000000">
      <w:pPr>
        <w:pStyle w:val="IntenseQuote"/>
      </w:pPr>
      <w:r>
        <w:t>Code:</w:t>
      </w:r>
    </w:p>
    <w:p w14:paraId="09D7C033" w14:textId="77777777" w:rsidR="006D738D" w:rsidRDefault="00000000">
      <w:r>
        <w:t>iris_data.tail(10)</w:t>
      </w:r>
    </w:p>
    <w:p w14:paraId="34F52BA3" w14:textId="77777777" w:rsidR="006D738D" w:rsidRDefault="00000000">
      <w:pPr>
        <w:pStyle w:val="IntenseQuote"/>
      </w:pPr>
      <w:r>
        <w:t>Code:</w:t>
      </w:r>
    </w:p>
    <w:p w14:paraId="3C97CE27" w14:textId="77777777" w:rsidR="006D738D" w:rsidRDefault="00000000">
      <w:r>
        <w:t>iris_data.count(axis=0)</w:t>
      </w:r>
    </w:p>
    <w:p w14:paraId="26CC8204" w14:textId="77777777" w:rsidR="006D738D" w:rsidRDefault="00000000">
      <w:pPr>
        <w:pStyle w:val="IntenseQuote"/>
      </w:pPr>
      <w:r>
        <w:t>Code:</w:t>
      </w:r>
    </w:p>
    <w:p w14:paraId="0EA490BF" w14:textId="77777777" w:rsidR="006D738D" w:rsidRDefault="00000000">
      <w:r>
        <w:t>iris_data.isnull()</w:t>
      </w:r>
    </w:p>
    <w:p w14:paraId="5A51B931" w14:textId="77777777" w:rsidR="006D738D" w:rsidRDefault="00000000">
      <w:pPr>
        <w:pStyle w:val="IntenseQuote"/>
      </w:pPr>
      <w:r>
        <w:t>Code:</w:t>
      </w:r>
    </w:p>
    <w:p w14:paraId="0C3A636C" w14:textId="77777777" w:rsidR="006D738D" w:rsidRDefault="00000000">
      <w:r>
        <w:t>iris_data.describe()</w:t>
      </w:r>
    </w:p>
    <w:p w14:paraId="3704D8D0" w14:textId="77777777" w:rsidR="006D738D" w:rsidRDefault="00000000">
      <w:pPr>
        <w:pStyle w:val="IntenseQuote"/>
      </w:pPr>
      <w:r>
        <w:t>Code:</w:t>
      </w:r>
    </w:p>
    <w:p w14:paraId="4FFE6E57" w14:textId="77777777" w:rsidR="006D738D" w:rsidRDefault="00000000">
      <w:r>
        <w:t>iris_data["species"].value_counts()</w:t>
      </w:r>
    </w:p>
    <w:p w14:paraId="6EDBE415" w14:textId="77777777" w:rsidR="006D738D" w:rsidRDefault="00000000">
      <w:pPr>
        <w:pStyle w:val="IntenseQuote"/>
      </w:pPr>
      <w:r>
        <w:t>Code:</w:t>
      </w:r>
    </w:p>
    <w:p w14:paraId="04C9E9BA" w14:textId="77777777" w:rsidR="006D738D" w:rsidRDefault="00000000">
      <w:r>
        <w:lastRenderedPageBreak/>
        <w:t>iris_data.dropna()</w:t>
      </w:r>
    </w:p>
    <w:p w14:paraId="51182DDB" w14:textId="77777777" w:rsidR="006D738D" w:rsidRDefault="00000000">
      <w:pPr>
        <w:pStyle w:val="IntenseQuote"/>
      </w:pPr>
      <w:r>
        <w:t>Code:</w:t>
      </w:r>
    </w:p>
    <w:p w14:paraId="27A4079F" w14:textId="77777777" w:rsidR="006D738D" w:rsidRDefault="00000000">
      <w:r>
        <w:t>def missing_values(x):</w:t>
      </w:r>
      <w:r>
        <w:br/>
        <w:t xml:space="preserve">    return sum(x.isnull())</w:t>
      </w:r>
      <w:r>
        <w:br/>
      </w:r>
      <w:r>
        <w:br/>
        <w:t>print("Missing values in each column:")</w:t>
      </w:r>
      <w:r>
        <w:br/>
        <w:t>print(iris_data.apply(missing_values,axis=0))</w:t>
      </w:r>
    </w:p>
    <w:p w14:paraId="5AC5292A" w14:textId="77777777" w:rsidR="006D738D" w:rsidRDefault="00000000">
      <w:pPr>
        <w:pStyle w:val="IntenseQuote"/>
      </w:pPr>
      <w:r>
        <w:t>Code:</w:t>
      </w:r>
    </w:p>
    <w:p w14:paraId="58C91842" w14:textId="77777777" w:rsidR="006D738D" w:rsidRDefault="00000000">
      <w:r>
        <w:t>type(iris_data)</w:t>
      </w:r>
    </w:p>
    <w:p w14:paraId="35B47A50" w14:textId="77777777" w:rsidR="006D738D" w:rsidRDefault="00000000">
      <w:pPr>
        <w:pStyle w:val="IntenseQuote"/>
      </w:pPr>
      <w:r>
        <w:t>Code:</w:t>
      </w:r>
    </w:p>
    <w:p w14:paraId="67C51CD6" w14:textId="77777777" w:rsidR="006D738D" w:rsidRDefault="00000000">
      <w:r>
        <w:t># Data Visualization</w:t>
      </w:r>
      <w:r>
        <w:br/>
        <w:t>iris_data.describe().plot(kind="area", fontsize=20, figsize=(20,8), table=False, colormap="rainbow")</w:t>
      </w:r>
      <w:r>
        <w:br/>
        <w:t>plt.xlabel("Statistics")</w:t>
      </w:r>
      <w:r>
        <w:br/>
        <w:t>plt.ylabel("Value")</w:t>
      </w:r>
      <w:r>
        <w:br/>
        <w:t>plt.title("Statistics of IRIS dataset")</w:t>
      </w:r>
    </w:p>
    <w:p w14:paraId="0FF02C6A" w14:textId="77777777" w:rsidR="006D738D" w:rsidRDefault="00000000">
      <w:pPr>
        <w:pStyle w:val="IntenseQuote"/>
      </w:pPr>
      <w:r>
        <w:t>Code:</w:t>
      </w:r>
    </w:p>
    <w:p w14:paraId="0BE49CDA" w14:textId="77777777" w:rsidR="006D738D" w:rsidRDefault="00000000">
      <w:r>
        <w:t>sns.countplot(x="species", data=iris_data)</w:t>
      </w:r>
      <w:r>
        <w:br/>
      </w:r>
    </w:p>
    <w:p w14:paraId="5C620F77" w14:textId="77777777" w:rsidR="006D738D" w:rsidRDefault="00000000">
      <w:pPr>
        <w:pStyle w:val="IntenseQuote"/>
      </w:pPr>
      <w:r>
        <w:t>Code:</w:t>
      </w:r>
    </w:p>
    <w:p w14:paraId="38F831E1" w14:textId="77777777" w:rsidR="006D738D" w:rsidRDefault="00000000">
      <w:r>
        <w:t># Draw a Pie Chart</w:t>
      </w:r>
      <w:r>
        <w:br/>
        <w:t>iris_data["species"].value_counts().plot.pie(explode=[0.1,0.1,0.1],autopct='%1.1f%%', shadow=True, figsize=(5,3))</w:t>
      </w:r>
      <w:r>
        <w:br/>
        <w:t>plt.show()</w:t>
      </w:r>
    </w:p>
    <w:p w14:paraId="249E62ED" w14:textId="77777777" w:rsidR="006D738D" w:rsidRDefault="00000000">
      <w:pPr>
        <w:pStyle w:val="IntenseQuote"/>
      </w:pPr>
      <w:r>
        <w:t>Code:</w:t>
      </w:r>
    </w:p>
    <w:p w14:paraId="6B45DDEF" w14:textId="77777777" w:rsidR="006D738D" w:rsidRDefault="00000000">
      <w:r>
        <w:t># Draw a scatterplot with marginal histogram</w:t>
      </w:r>
      <w:r>
        <w:br/>
        <w:t>figure= sns.jointplot(x="sepal-length", y="sepal-width", data=iris_data, color="purple")</w:t>
      </w:r>
    </w:p>
    <w:p w14:paraId="726010BC" w14:textId="77777777" w:rsidR="006D738D" w:rsidRDefault="00000000">
      <w:pPr>
        <w:pStyle w:val="IntenseQuote"/>
      </w:pPr>
      <w:r>
        <w:t>Code:</w:t>
      </w:r>
    </w:p>
    <w:p w14:paraId="6A6EE053" w14:textId="77777777" w:rsidR="006D738D" w:rsidRDefault="00000000">
      <w:r>
        <w:lastRenderedPageBreak/>
        <w:t># Replace the scatterplots and histograms with density estimates</w:t>
      </w:r>
      <w:r>
        <w:br/>
        <w:t>figure= sns.jointplot(x="sepal-length", y="sepal-width", data=iris_data, color="orange", kind="kde")</w:t>
      </w:r>
    </w:p>
    <w:p w14:paraId="3AA0BCE0" w14:textId="77777777" w:rsidR="006D738D" w:rsidRDefault="00000000">
      <w:pPr>
        <w:pStyle w:val="IntenseQuote"/>
      </w:pPr>
      <w:r>
        <w:t>Code:</w:t>
      </w:r>
    </w:p>
    <w:p w14:paraId="437AA65B" w14:textId="77777777" w:rsidR="006D738D" w:rsidRDefault="00000000">
      <w:r>
        <w:t># Add regression</w:t>
      </w:r>
      <w:r>
        <w:br/>
        <w:t>figure= sns.jointplot(x="sepal-length", y="sepal-width", data=iris_data, color="green", kind="reg")</w:t>
      </w:r>
    </w:p>
    <w:p w14:paraId="534CC7C0" w14:textId="77777777" w:rsidR="006D738D" w:rsidRDefault="00000000">
      <w:pPr>
        <w:pStyle w:val="IntenseQuote"/>
      </w:pPr>
      <w:r>
        <w:t>Code:</w:t>
      </w:r>
    </w:p>
    <w:p w14:paraId="4397F0A9" w14:textId="77777777" w:rsidR="006D738D" w:rsidRDefault="00000000">
      <w:r>
        <w:t># Replace the scatterplot with a joint histogram using hexagonal bins</w:t>
      </w:r>
      <w:r>
        <w:br/>
        <w:t>figure= sns.jointplot(x="sepal-length", y="sepal-width", data=iris_data, color="blue", kind="hex")</w:t>
      </w:r>
    </w:p>
    <w:p w14:paraId="36F84A0E" w14:textId="77777777" w:rsidR="006D738D" w:rsidRDefault="00000000">
      <w:pPr>
        <w:pStyle w:val="IntenseQuote"/>
      </w:pPr>
      <w:r>
        <w:t>Code:</w:t>
      </w:r>
    </w:p>
    <w:p w14:paraId="6E3DB993" w14:textId="77777777" w:rsidR="006D738D" w:rsidRDefault="00000000">
      <w:r>
        <w:t>#Draw a scatterplot, then add a joint density estimate</w:t>
      </w:r>
      <w:r>
        <w:br/>
        <w:t>figure= (sns.jointplot(x="sepal-length",y="sepal-width", data=iris_data,color="red").plot_joint(sns.kdeplot,zorder=0,n_levels=6))</w:t>
      </w:r>
    </w:p>
    <w:p w14:paraId="510528F9" w14:textId="77777777" w:rsidR="006D738D" w:rsidRDefault="00000000">
      <w:pPr>
        <w:pStyle w:val="IntenseQuote"/>
      </w:pPr>
      <w:r>
        <w:t>Code:</w:t>
      </w:r>
    </w:p>
    <w:p w14:paraId="4E01B9F0" w14:textId="77777777" w:rsidR="006D738D" w:rsidRDefault="00000000">
      <w:r>
        <w:t>sns.FacetGrid(iris_data, hue="species", height=7).map(plt.scatter,"sepal-length","sepal-width").add_legend()</w:t>
      </w:r>
    </w:p>
    <w:p w14:paraId="33471217" w14:textId="77777777" w:rsidR="006D738D" w:rsidRDefault="00000000">
      <w:pPr>
        <w:pStyle w:val="IntenseQuote"/>
      </w:pPr>
      <w:r>
        <w:t>Code:</w:t>
      </w:r>
    </w:p>
    <w:p w14:paraId="488DD765" w14:textId="77777777" w:rsidR="006D738D" w:rsidRDefault="00000000">
      <w:r>
        <w:t>#Box Plot</w:t>
      </w:r>
      <w:r>
        <w:br/>
        <w:t>fig=plt.gcf()</w:t>
      </w:r>
      <w:r>
        <w:br/>
        <w:t>fig.set_size_inches(8,5)</w:t>
      </w:r>
      <w:r>
        <w:br/>
        <w:t>fig=sns.boxplot(x="species", y="petal-width", data=iris_data, hue="species",\</w:t>
      </w:r>
      <w:r>
        <w:br/>
        <w:t xml:space="preserve">                order=["Iris-setosa","Iris-versicolor","Iris-virginical"],\</w:t>
      </w:r>
      <w:r>
        <w:br/>
        <w:t xml:space="preserve">                linewidth=2.5, orient='v', dodge=False)</w:t>
      </w:r>
    </w:p>
    <w:p w14:paraId="048D0BC5" w14:textId="77777777" w:rsidR="006D738D" w:rsidRDefault="00000000">
      <w:pPr>
        <w:pStyle w:val="IntenseQuote"/>
      </w:pPr>
      <w:r>
        <w:t>Code:</w:t>
      </w:r>
    </w:p>
    <w:p w14:paraId="32094262" w14:textId="77777777" w:rsidR="006D738D" w:rsidRDefault="00000000">
      <w:r>
        <w:t>#Draw a categorical scatterplot with non-overlapping points.</w:t>
      </w:r>
      <w:r>
        <w:br/>
        <w:t>sns.swarmplot(x="species", y="petal-width", data=iris_data, color=".5")</w:t>
      </w:r>
    </w:p>
    <w:p w14:paraId="28447DD3" w14:textId="77777777" w:rsidR="006D738D" w:rsidRDefault="00000000">
      <w:pPr>
        <w:pStyle w:val="IntenseQuote"/>
      </w:pPr>
      <w:r>
        <w:t>Code:</w:t>
      </w:r>
    </w:p>
    <w:p w14:paraId="669BC16C" w14:textId="77777777" w:rsidR="006D738D" w:rsidRDefault="00000000">
      <w:r>
        <w:lastRenderedPageBreak/>
        <w:t>#Draw boxplot by species</w:t>
      </w:r>
      <w:r>
        <w:br/>
        <w:t>iris_data.boxplot(by="species", figsize=(8, 5))</w:t>
      </w:r>
      <w:r>
        <w:br/>
      </w:r>
    </w:p>
    <w:p w14:paraId="005827CD" w14:textId="77777777" w:rsidR="006D738D" w:rsidRDefault="00000000">
      <w:pPr>
        <w:pStyle w:val="IntenseQuote"/>
      </w:pPr>
      <w:r>
        <w:t>Code:</w:t>
      </w:r>
    </w:p>
    <w:p w14:paraId="50FB9599" w14:textId="77777777" w:rsidR="006D738D" w:rsidRDefault="00000000">
      <w:r>
        <w:t>#combine stripplot and boxplot</w:t>
      </w:r>
      <w:r>
        <w:br/>
        <w:t>fig=plt.gcf()</w:t>
      </w:r>
      <w:r>
        <w:br/>
        <w:t>fig.set_size_inches(8, 5)</w:t>
      </w:r>
      <w:r>
        <w:br/>
        <w:t>fig= sns.boxplot(x="species", y="petal-width", data=iris_data)</w:t>
      </w:r>
      <w:r>
        <w:br/>
        <w:t>fig= sns.stripplot(x="species", y="petal-width", data=iris_data, jitter=True, edgecolor="black", hue="species"\</w:t>
      </w:r>
      <w:r>
        <w:br/>
        <w:t xml:space="preserve">                   ,linewidth=1.0)</w:t>
      </w:r>
    </w:p>
    <w:p w14:paraId="5EA6FC47" w14:textId="77777777" w:rsidR="006D738D" w:rsidRDefault="00000000">
      <w:pPr>
        <w:pStyle w:val="IntenseQuote"/>
      </w:pPr>
      <w:r>
        <w:t>Code:</w:t>
      </w:r>
    </w:p>
    <w:p w14:paraId="47291505" w14:textId="77777777" w:rsidR="006D738D" w:rsidRDefault="00000000">
      <w:r>
        <w:t># Draw Violin Plot</w:t>
      </w:r>
      <w:r>
        <w:br/>
        <w:t>fig=plt.gcf()</w:t>
      </w:r>
      <w:r>
        <w:br/>
        <w:t>fig.set_size_inches(8,5)</w:t>
      </w:r>
      <w:r>
        <w:br/>
        <w:t>fig=sns.violinplot(x="species", y="petal-width", data=iris_data, hue="species", saturation=0.8, palette= "Set3")</w:t>
      </w:r>
    </w:p>
    <w:p w14:paraId="0E1849DF" w14:textId="77777777" w:rsidR="006D738D" w:rsidRDefault="00000000">
      <w:pPr>
        <w:pStyle w:val="IntenseQuote"/>
      </w:pPr>
      <w:r>
        <w:t>Code:</w:t>
      </w:r>
    </w:p>
    <w:p w14:paraId="54D69673" w14:textId="77777777" w:rsidR="006D738D" w:rsidRDefault="00000000">
      <w:r>
        <w:t># Plot subplot for different columns in the data set</w:t>
      </w:r>
      <w:r>
        <w:br/>
        <w:t>plt.figure(figsize=(10,5))</w:t>
      </w:r>
      <w:r>
        <w:br/>
        <w:t>plt.subplot(2,2,1)</w:t>
      </w:r>
      <w:r>
        <w:br/>
        <w:t>sns.violinplot(x="species", y="sepal-length", data=iris_data, hue="species", saturation=0.8, palette="summer")</w:t>
      </w:r>
      <w:r>
        <w:br/>
        <w:t>plt.subplot(2,2,2)</w:t>
      </w:r>
      <w:r>
        <w:br/>
        <w:t>sns.violinplot(x="species", y="sepal-length", data=iris_data, hue="species", saturation=0.8, palette="summer")</w:t>
      </w:r>
      <w:r>
        <w:br/>
        <w:t>plt.subplot(2,2,3)</w:t>
      </w:r>
      <w:r>
        <w:br/>
        <w:t>sns.violinplot(x="species", y="sepal-length", data=iris_data, hue="species", saturation=0.8, palette="summer")</w:t>
      </w:r>
      <w:r>
        <w:br/>
        <w:t>plt.subplot(2,2,4)</w:t>
      </w:r>
      <w:r>
        <w:br/>
        <w:t>sns.violinplot(x="species", y="sepal-length", data=iris_data, hue="species", saturation=0.8, palette="summer")</w:t>
      </w:r>
    </w:p>
    <w:p w14:paraId="47569A96" w14:textId="77777777" w:rsidR="006D738D" w:rsidRDefault="00000000">
      <w:pPr>
        <w:pStyle w:val="IntenseQuote"/>
      </w:pPr>
      <w:r>
        <w:t>Code:</w:t>
      </w:r>
    </w:p>
    <w:p w14:paraId="60753A0B" w14:textId="77777777" w:rsidR="006D738D" w:rsidRDefault="00000000">
      <w:r>
        <w:t># Pair plot</w:t>
      </w:r>
      <w:r>
        <w:br/>
        <w:t>sns.pairplot(data=iris_data, kind="scatter", hue="species", dropna=True, palette="winter")</w:t>
      </w:r>
    </w:p>
    <w:p w14:paraId="0C4091C3" w14:textId="77777777" w:rsidR="006D738D" w:rsidRDefault="00000000">
      <w:pPr>
        <w:pStyle w:val="IntenseQuote"/>
      </w:pPr>
      <w:r>
        <w:lastRenderedPageBreak/>
        <w:t>Code:</w:t>
      </w:r>
    </w:p>
    <w:p w14:paraId="2424B08C" w14:textId="77777777" w:rsidR="006D738D" w:rsidRDefault="00000000">
      <w:r>
        <w:t># Heat Map</w:t>
      </w:r>
      <w:r>
        <w:br/>
        <w:t>fig = plt.gcf()</w:t>
      </w:r>
      <w:r>
        <w:br/>
        <w:t>fig.set_size_inches(8, 5)</w:t>
      </w:r>
      <w:r>
        <w:br/>
      </w:r>
      <w:r>
        <w:br/>
        <w:t xml:space="preserve">sns.heatmap(iris_data.select_dtypes(include='number').corr(), </w:t>
      </w:r>
      <w:r>
        <w:br/>
        <w:t xml:space="preserve">            vmin=-1, vmax=1, cmap="cubehelix", linewidths=1, linecolor="blue", </w:t>
      </w:r>
      <w:r>
        <w:br/>
        <w:t xml:space="preserve">            cbar=True, cbar_kws={'orientation': 'vertical'}, </w:t>
      </w:r>
      <w:r>
        <w:br/>
        <w:t xml:space="preserve">            square=True, annot=True, mask=False)</w:t>
      </w:r>
      <w:r>
        <w:br/>
      </w:r>
    </w:p>
    <w:p w14:paraId="2E95A202" w14:textId="77777777" w:rsidR="006D738D" w:rsidRDefault="00000000">
      <w:pPr>
        <w:pStyle w:val="IntenseQuote"/>
      </w:pPr>
      <w:r>
        <w:t>Code:</w:t>
      </w:r>
    </w:p>
    <w:p w14:paraId="3D74F494" w14:textId="77777777" w:rsidR="006D738D" w:rsidRDefault="00000000">
      <w:r>
        <w:t># Distribution Plot</w:t>
      </w:r>
      <w:r>
        <w:br/>
        <w:t>fig=plt.gcf()</w:t>
      </w:r>
      <w:r>
        <w:br/>
        <w:t>fig.set_size_inches(8,5)</w:t>
      </w:r>
      <w:r>
        <w:br/>
        <w:t>iris_data.hist(bins=10, grid=True, linewidth=1, edgecolor="black")</w:t>
      </w:r>
      <w:r>
        <w:br/>
        <w:t>iris_data.hist(by="species", bins=10, grid=True, linewidth=1, edgecolor="black")</w:t>
      </w:r>
    </w:p>
    <w:p w14:paraId="4AD7A10A" w14:textId="77777777" w:rsidR="006D738D" w:rsidRDefault="00000000">
      <w:pPr>
        <w:pStyle w:val="IntenseQuote"/>
      </w:pPr>
      <w:r>
        <w:t>Code:</w:t>
      </w:r>
    </w:p>
    <w:p w14:paraId="4D49DD37" w14:textId="77777777" w:rsidR="006D738D" w:rsidRDefault="00000000">
      <w:r>
        <w:t># LMplot</w:t>
      </w:r>
      <w:r>
        <w:br/>
        <w:t>fig=sns.lmplot(x="sepal-length", y="sepal-width", data=iris_data, hue="species", markers='o', palette="winter")</w:t>
      </w:r>
    </w:p>
    <w:p w14:paraId="25B865FE" w14:textId="77777777" w:rsidR="006D738D" w:rsidRDefault="00000000">
      <w:pPr>
        <w:pStyle w:val="IntenseQuote"/>
      </w:pPr>
      <w:r>
        <w:t>Code:</w:t>
      </w:r>
    </w:p>
    <w:p w14:paraId="2E2D810A" w14:textId="77777777" w:rsidR="006D738D" w:rsidRDefault="00000000">
      <w:r>
        <w:t># FacetGrid</w:t>
      </w:r>
      <w:r>
        <w:br/>
        <w:t>sns.FacetGrid(iris_data, hue="species", height=5)\</w:t>
      </w:r>
      <w:r>
        <w:br/>
        <w:t xml:space="preserve">             .map(sns.kdeplot,"sepal-length")\</w:t>
      </w:r>
      <w:r>
        <w:br/>
        <w:t xml:space="preserve">             .add_legend()</w:t>
      </w:r>
      <w:r>
        <w:br/>
        <w:t>plt.ioff()</w:t>
      </w:r>
    </w:p>
    <w:p w14:paraId="22BC2637" w14:textId="77777777" w:rsidR="006D738D" w:rsidRDefault="00000000">
      <w:pPr>
        <w:pStyle w:val="IntenseQuote"/>
      </w:pPr>
      <w:r>
        <w:t>Code:</w:t>
      </w:r>
    </w:p>
    <w:p w14:paraId="2712CDB2" w14:textId="77777777" w:rsidR="006D738D" w:rsidRDefault="006D738D"/>
    <w:p w14:paraId="1769E49B" w14:textId="77777777" w:rsidR="006D738D" w:rsidRDefault="00000000">
      <w:pPr>
        <w:pStyle w:val="Heading1"/>
      </w:pPr>
      <w:r>
        <w:t>4. Conclusion</w:t>
      </w:r>
    </w:p>
    <w:p w14:paraId="5473D7F6" w14:textId="77777777" w:rsidR="006D738D" w:rsidRDefault="00000000">
      <w:r>
        <w:t>The project successfully explores data using various visualization techniques. Charts like bar plots, scatter plots, histograms, and heatmaps help in understanding the distribution and relationships within the dataset.</w:t>
      </w:r>
    </w:p>
    <w:p w14:paraId="7B30E768" w14:textId="77777777" w:rsidR="006D738D" w:rsidRDefault="00000000">
      <w:pPr>
        <w:pStyle w:val="Heading1"/>
      </w:pPr>
      <w:r>
        <w:lastRenderedPageBreak/>
        <w:t>5. GitHub Repository</w:t>
      </w:r>
    </w:p>
    <w:p w14:paraId="1E2A8854" w14:textId="77777777" w:rsidR="006D738D" w:rsidRDefault="00000000">
      <w:r>
        <w:t>GitHub Link: [Add your GitHub project link here]</w:t>
      </w:r>
    </w:p>
    <w:sectPr w:rsidR="006D738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94457062">
    <w:abstractNumId w:val="8"/>
  </w:num>
  <w:num w:numId="2" w16cid:durableId="312686362">
    <w:abstractNumId w:val="6"/>
  </w:num>
  <w:num w:numId="3" w16cid:durableId="1473712756">
    <w:abstractNumId w:val="5"/>
  </w:num>
  <w:num w:numId="4" w16cid:durableId="1664970074">
    <w:abstractNumId w:val="4"/>
  </w:num>
  <w:num w:numId="5" w16cid:durableId="644087831">
    <w:abstractNumId w:val="7"/>
  </w:num>
  <w:num w:numId="6" w16cid:durableId="1035278959">
    <w:abstractNumId w:val="3"/>
  </w:num>
  <w:num w:numId="7" w16cid:durableId="724571819">
    <w:abstractNumId w:val="2"/>
  </w:num>
  <w:num w:numId="8" w16cid:durableId="104738687">
    <w:abstractNumId w:val="1"/>
  </w:num>
  <w:num w:numId="9" w16cid:durableId="6294369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D738D"/>
    <w:rsid w:val="008D4A31"/>
    <w:rsid w:val="00AA1D8D"/>
    <w:rsid w:val="00B47730"/>
    <w:rsid w:val="00CB0664"/>
    <w:rsid w:val="00E463F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2F7BE48"/>
  <w14:defaultImageDpi w14:val="300"/>
  <w15:docId w15:val="{F088F08A-6E3D-4B39-BF25-2307BBF01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804</Words>
  <Characters>4584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5378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jahnavi teki</cp:lastModifiedBy>
  <cp:revision>3</cp:revision>
  <dcterms:created xsi:type="dcterms:W3CDTF">2013-12-23T23:15:00Z</dcterms:created>
  <dcterms:modified xsi:type="dcterms:W3CDTF">2025-05-08T06:09:00Z</dcterms:modified>
  <cp:category/>
</cp:coreProperties>
</file>